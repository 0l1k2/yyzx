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需求规格说明书</w:t>
      </w:r>
    </w:p>
    <w:p>
      <w:r>
        <w:t>版本：1.0.0-0.0.0</w:t>
      </w:r>
    </w:p>
    <w:p>
      <w:r>
        <w:t>系统名称：颐养中心信息管理系统</w:t>
      </w:r>
    </w:p>
    <w:p>
      <w:r>
        <w:t>撰写单位：东软睿道教育信息技术有限公司</w:t>
      </w:r>
    </w:p>
    <w:p>
      <w:r>
        <w:t>密级：秘密</w:t>
      </w:r>
    </w:p>
    <w:p>
      <w:r>
        <w:t>文件编号：D00-000000</w:t>
      </w:r>
    </w:p>
    <w:p>
      <w:pPr>
        <w:pStyle w:val="Heading1"/>
      </w:pPr>
      <w:r>
        <w:t>4 系统环境</w:t>
      </w:r>
    </w:p>
    <w:p>
      <w:pPr>
        <w:pStyle w:val="Heading2"/>
      </w:pPr>
      <w:r>
        <w:t>4.1 开发环境</w:t>
      </w:r>
    </w:p>
    <w:p>
      <w:r>
        <w:t>开发语言：Java</w:t>
        <w:br/>
        <w:t>框架：Spring Boot + MyBatis-Plus</w:t>
        <w:br/>
        <w:t>数据库：MySQL 8.0</w:t>
        <w:br/>
        <w:t>开发工具：IDEA, Postman, Navicat</w:t>
      </w:r>
    </w:p>
    <w:p>
      <w:pPr>
        <w:pStyle w:val="Heading2"/>
      </w:pPr>
      <w:r>
        <w:t>4.2 运行环境</w:t>
      </w:r>
    </w:p>
    <w:p>
      <w:pPr>
        <w:pStyle w:val="ListBullet"/>
      </w:pPr>
      <w:r>
        <w:t>数据库服务器</w:t>
      </w:r>
    </w:p>
    <w:p>
      <w:pPr>
        <w:pStyle w:val="ListBullet2"/>
      </w:pPr>
      <w:r>
        <w:t>主机类型：本地 Windows 服务器</w:t>
      </w:r>
    </w:p>
    <w:p>
      <w:pPr>
        <w:pStyle w:val="ListBullet2"/>
      </w:pPr>
      <w:r>
        <w:t>配置信息：MySQL 8.0，端口 3306，UTF-8 编码</w:t>
      </w:r>
    </w:p>
    <w:p>
      <w:pPr>
        <w:pStyle w:val="ListBullet2"/>
      </w:pPr>
      <w:r>
        <w:t>硬件配置：CPU：AMD Ryzen 7 6800H，内存：16GB，硬盘：476GB 可用</w:t>
      </w:r>
    </w:p>
    <w:p>
      <w:pPr>
        <w:pStyle w:val="ListBullet2"/>
      </w:pPr>
      <w:r>
        <w:t>软件：Windows 11, Navicat, MySQL Workbench</w:t>
      </w:r>
    </w:p>
    <w:p/>
    <w:p>
      <w:pPr>
        <w:pStyle w:val="ListBullet"/>
      </w:pPr>
      <w:r>
        <w:t>应用服务器</w:t>
      </w:r>
    </w:p>
    <w:p>
      <w:pPr>
        <w:pStyle w:val="ListBullet2"/>
      </w:pPr>
      <w:r>
        <w:t>主机类型：本地开发机</w:t>
      </w:r>
    </w:p>
    <w:p>
      <w:pPr>
        <w:pStyle w:val="ListBullet2"/>
      </w:pPr>
      <w:r>
        <w:t>配置信息：Spring Boot 内嵌 Tomcat，运行端口 8080，JDK 1.8+</w:t>
      </w:r>
    </w:p>
    <w:p>
      <w:pPr>
        <w:pStyle w:val="ListBullet2"/>
      </w:pPr>
      <w:r>
        <w:t>硬件配置：CPU：AMD Ryzen 7 6800H，内存：16GB，显卡：6GB 多GPU</w:t>
      </w:r>
    </w:p>
    <w:p>
      <w:pPr>
        <w:pStyle w:val="ListBullet2"/>
      </w:pPr>
      <w:r>
        <w:t>软件：Windows 11, IntelliJ IDEA, Maven 3.8</w:t>
      </w:r>
    </w:p>
    <w:p/>
    <w:p>
      <w:pPr>
        <w:pStyle w:val="ListBullet"/>
      </w:pPr>
      <w:r>
        <w:t>浏览器端环境</w:t>
      </w:r>
    </w:p>
    <w:p>
      <w:pPr>
        <w:pStyle w:val="ListBullet2"/>
      </w:pPr>
      <w:r>
        <w:t>主机类型：Windows 11 + Google Chrome 浏览器</w:t>
      </w:r>
    </w:p>
    <w:p>
      <w:pPr>
        <w:pStyle w:val="ListBullet2"/>
      </w:pPr>
      <w:r>
        <w:t>配置信息：Chrome 版本 114+，分辨率 1920x1080</w:t>
      </w:r>
    </w:p>
    <w:p>
      <w:pPr>
        <w:pStyle w:val="ListBullet2"/>
      </w:pPr>
      <w:r>
        <w:t>硬件配置：CPU：AMD Ryzen 7，内存：16GB，硬盘：476GB 可用</w:t>
      </w:r>
    </w:p>
    <w:p>
      <w:pPr>
        <w:pStyle w:val="ListBullet2"/>
      </w:pPr>
      <w:r>
        <w:t>软件：Google Chrome, Edge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