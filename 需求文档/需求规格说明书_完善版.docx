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3EC4" w14:textId="77777777" w:rsidR="00255BB9" w:rsidRDefault="00000000">
      <w:pPr>
        <w:pStyle w:val="aa"/>
        <w:rPr>
          <w:lang w:eastAsia="zh-CN"/>
        </w:rPr>
      </w:pPr>
      <w:r>
        <w:rPr>
          <w:lang w:eastAsia="zh-CN"/>
        </w:rPr>
        <w:t>需求规格说明书</w:t>
      </w:r>
    </w:p>
    <w:p w14:paraId="7F0B9DEC" w14:textId="77777777" w:rsidR="00255BB9" w:rsidRDefault="00000000">
      <w:pPr>
        <w:rPr>
          <w:lang w:eastAsia="zh-CN"/>
        </w:rPr>
      </w:pPr>
      <w:r>
        <w:rPr>
          <w:lang w:eastAsia="zh-CN"/>
        </w:rPr>
        <w:t>版本：</w:t>
      </w:r>
      <w:r>
        <w:rPr>
          <w:lang w:eastAsia="zh-CN"/>
        </w:rPr>
        <w:t>1.0.0-0.0.0</w:t>
      </w:r>
    </w:p>
    <w:p w14:paraId="7BB653D4" w14:textId="77777777" w:rsidR="00255BB9" w:rsidRDefault="00000000">
      <w:pPr>
        <w:rPr>
          <w:lang w:eastAsia="zh-CN"/>
        </w:rPr>
      </w:pPr>
      <w:r>
        <w:rPr>
          <w:lang w:eastAsia="zh-CN"/>
        </w:rPr>
        <w:t>系统名称：颐养中心信息管理系统</w:t>
      </w:r>
    </w:p>
    <w:p w14:paraId="1CBAD7D7" w14:textId="77777777" w:rsidR="00255BB9" w:rsidRDefault="00000000">
      <w:pPr>
        <w:rPr>
          <w:lang w:eastAsia="zh-CN"/>
        </w:rPr>
      </w:pPr>
      <w:r>
        <w:rPr>
          <w:lang w:eastAsia="zh-CN"/>
        </w:rPr>
        <w:t>撰写单位：东软</w:t>
      </w:r>
      <w:proofErr w:type="gramStart"/>
      <w:r>
        <w:rPr>
          <w:lang w:eastAsia="zh-CN"/>
        </w:rPr>
        <w:t>睿道教育</w:t>
      </w:r>
      <w:proofErr w:type="gramEnd"/>
      <w:r>
        <w:rPr>
          <w:lang w:eastAsia="zh-CN"/>
        </w:rPr>
        <w:t>信息技术有限公司</w:t>
      </w:r>
    </w:p>
    <w:p w14:paraId="46F71544" w14:textId="77777777" w:rsidR="00255BB9" w:rsidRDefault="00000000">
      <w:pPr>
        <w:rPr>
          <w:lang w:eastAsia="zh-CN"/>
        </w:rPr>
      </w:pPr>
      <w:r>
        <w:rPr>
          <w:lang w:eastAsia="zh-CN"/>
        </w:rPr>
        <w:t>密级：秘密</w:t>
      </w:r>
    </w:p>
    <w:p w14:paraId="0FF7BA75" w14:textId="77777777" w:rsidR="00255BB9" w:rsidRDefault="00000000">
      <w:pPr>
        <w:rPr>
          <w:lang w:eastAsia="zh-CN"/>
        </w:rPr>
      </w:pPr>
      <w:r>
        <w:rPr>
          <w:lang w:eastAsia="zh-CN"/>
        </w:rPr>
        <w:t>文件编号：</w:t>
      </w:r>
      <w:r>
        <w:rPr>
          <w:lang w:eastAsia="zh-CN"/>
        </w:rPr>
        <w:t>D00-000000</w:t>
      </w:r>
    </w:p>
    <w:p w14:paraId="2DB8CB6F" w14:textId="77777777" w:rsidR="00255BB9" w:rsidRDefault="00000000">
      <w:pPr>
        <w:pStyle w:val="1"/>
        <w:rPr>
          <w:lang w:eastAsia="zh-CN"/>
        </w:rPr>
      </w:pPr>
      <w:r>
        <w:rPr>
          <w:lang w:eastAsia="zh-CN"/>
        </w:rPr>
        <w:t xml:space="preserve">1 </w:t>
      </w:r>
      <w:r>
        <w:rPr>
          <w:lang w:eastAsia="zh-CN"/>
        </w:rPr>
        <w:t>引言</w:t>
      </w:r>
    </w:p>
    <w:p w14:paraId="25612C41" w14:textId="77777777" w:rsidR="00255BB9" w:rsidRDefault="00000000">
      <w:pPr>
        <w:pStyle w:val="21"/>
        <w:rPr>
          <w:lang w:eastAsia="zh-CN"/>
        </w:rPr>
      </w:pPr>
      <w:r>
        <w:rPr>
          <w:lang w:eastAsia="zh-CN"/>
        </w:rPr>
        <w:t xml:space="preserve">1.1 </w:t>
      </w:r>
      <w:r>
        <w:rPr>
          <w:lang w:eastAsia="zh-CN"/>
        </w:rPr>
        <w:t>目的</w:t>
      </w:r>
    </w:p>
    <w:p w14:paraId="1BEB85AB" w14:textId="77777777" w:rsidR="00255BB9" w:rsidRDefault="00000000">
      <w:pPr>
        <w:rPr>
          <w:lang w:eastAsia="zh-CN"/>
        </w:rPr>
      </w:pPr>
      <w:r>
        <w:rPr>
          <w:lang w:eastAsia="zh-CN"/>
        </w:rPr>
        <w:t>本说明书旨在明确</w:t>
      </w:r>
      <w:r>
        <w:rPr>
          <w:lang w:eastAsia="zh-CN"/>
        </w:rPr>
        <w:t>“</w:t>
      </w:r>
      <w:r>
        <w:rPr>
          <w:lang w:eastAsia="zh-CN"/>
        </w:rPr>
        <w:t>颐养中心信息管理系统</w:t>
      </w:r>
      <w:r>
        <w:rPr>
          <w:lang w:eastAsia="zh-CN"/>
        </w:rPr>
        <w:t>”</w:t>
      </w:r>
      <w:r>
        <w:rPr>
          <w:lang w:eastAsia="zh-CN"/>
        </w:rPr>
        <w:t>的功能需求、系统环境及接口设计，作为开发与测试的基础文档。</w:t>
      </w:r>
    </w:p>
    <w:p w14:paraId="3573B29C" w14:textId="77777777" w:rsidR="00255BB9" w:rsidRDefault="00000000">
      <w:pPr>
        <w:pStyle w:val="21"/>
        <w:rPr>
          <w:lang w:eastAsia="zh-CN"/>
        </w:rPr>
      </w:pPr>
      <w:r>
        <w:rPr>
          <w:lang w:eastAsia="zh-CN"/>
        </w:rPr>
        <w:t xml:space="preserve">1.2 </w:t>
      </w:r>
      <w:r>
        <w:rPr>
          <w:lang w:eastAsia="zh-CN"/>
        </w:rPr>
        <w:t>背景</w:t>
      </w:r>
    </w:p>
    <w:p w14:paraId="3297DB12" w14:textId="77777777" w:rsidR="00255BB9" w:rsidRDefault="00000000">
      <w:pPr>
        <w:rPr>
          <w:lang w:eastAsia="zh-CN"/>
        </w:rPr>
      </w:pPr>
      <w:r>
        <w:rPr>
          <w:lang w:eastAsia="zh-CN"/>
        </w:rPr>
        <w:t>随着养老行业的发展，对信息化管理提出了更高的要求。本系统旨在通过信息系统帮助养老中心实现高效的床位管理、客户信息管理、饮食管理和权限控制。</w:t>
      </w:r>
    </w:p>
    <w:p w14:paraId="06BC1790" w14:textId="77777777" w:rsidR="00255BB9" w:rsidRDefault="00000000">
      <w:pPr>
        <w:pStyle w:val="21"/>
        <w:rPr>
          <w:lang w:eastAsia="zh-CN"/>
        </w:rPr>
      </w:pPr>
      <w:r>
        <w:rPr>
          <w:lang w:eastAsia="zh-CN"/>
        </w:rPr>
        <w:t xml:space="preserve">1.3 </w:t>
      </w:r>
      <w:r>
        <w:rPr>
          <w:lang w:eastAsia="zh-CN"/>
        </w:rPr>
        <w:t>参考资料</w:t>
      </w:r>
    </w:p>
    <w:p w14:paraId="78E09081" w14:textId="77777777" w:rsidR="00255BB9" w:rsidRDefault="00000000">
      <w:pPr>
        <w:rPr>
          <w:lang w:eastAsia="zh-CN"/>
        </w:rPr>
      </w:pPr>
      <w:r>
        <w:rPr>
          <w:lang w:eastAsia="zh-CN"/>
        </w:rPr>
        <w:t>《东软颐养中心接口文档》、</w:t>
      </w:r>
      <w:r>
        <w:rPr>
          <w:lang w:eastAsia="zh-CN"/>
        </w:rPr>
        <w:t xml:space="preserve">Spring Boot </w:t>
      </w:r>
      <w:r>
        <w:rPr>
          <w:lang w:eastAsia="zh-CN"/>
        </w:rPr>
        <w:t>官方文档、</w:t>
      </w:r>
      <w:proofErr w:type="spellStart"/>
      <w:r>
        <w:rPr>
          <w:lang w:eastAsia="zh-CN"/>
        </w:rPr>
        <w:t>MyBatis</w:t>
      </w:r>
      <w:proofErr w:type="spellEnd"/>
      <w:r>
        <w:rPr>
          <w:lang w:eastAsia="zh-CN"/>
        </w:rPr>
        <w:t xml:space="preserve">-Plus </w:t>
      </w:r>
      <w:r>
        <w:rPr>
          <w:lang w:eastAsia="zh-CN"/>
        </w:rPr>
        <w:t>开发文档等。</w:t>
      </w:r>
    </w:p>
    <w:p w14:paraId="5A14909C" w14:textId="77777777" w:rsidR="00255BB9" w:rsidRDefault="00000000">
      <w:pPr>
        <w:pStyle w:val="1"/>
        <w:rPr>
          <w:lang w:eastAsia="zh-CN"/>
        </w:rPr>
      </w:pPr>
      <w:r>
        <w:rPr>
          <w:lang w:eastAsia="zh-CN"/>
        </w:rPr>
        <w:t xml:space="preserve">2 </w:t>
      </w:r>
      <w:r>
        <w:rPr>
          <w:lang w:eastAsia="zh-CN"/>
        </w:rPr>
        <w:t>任务概述</w:t>
      </w:r>
    </w:p>
    <w:p w14:paraId="61FC924D" w14:textId="77777777" w:rsidR="00255BB9" w:rsidRDefault="00000000">
      <w:pPr>
        <w:pStyle w:val="21"/>
        <w:rPr>
          <w:lang w:eastAsia="zh-CN"/>
        </w:rPr>
      </w:pPr>
      <w:r>
        <w:rPr>
          <w:lang w:eastAsia="zh-CN"/>
        </w:rPr>
        <w:t xml:space="preserve">2.1 </w:t>
      </w:r>
      <w:r>
        <w:rPr>
          <w:lang w:eastAsia="zh-CN"/>
        </w:rPr>
        <w:t>目标</w:t>
      </w:r>
    </w:p>
    <w:p w14:paraId="318587D0" w14:textId="77777777" w:rsidR="00255BB9" w:rsidRDefault="00000000">
      <w:pPr>
        <w:rPr>
          <w:lang w:eastAsia="zh-CN"/>
        </w:rPr>
      </w:pPr>
      <w:r>
        <w:rPr>
          <w:lang w:eastAsia="zh-CN"/>
        </w:rPr>
        <w:t>开发一套面向颐养中心的综合信息管理系统，支持床位管理、客户管理、饮食管理、用户角色权限管理等功能。</w:t>
      </w:r>
    </w:p>
    <w:p w14:paraId="6AB8095B" w14:textId="77777777" w:rsidR="00255BB9" w:rsidRDefault="00000000">
      <w:pPr>
        <w:pStyle w:val="21"/>
        <w:rPr>
          <w:lang w:eastAsia="zh-CN"/>
        </w:rPr>
      </w:pPr>
      <w:r>
        <w:rPr>
          <w:lang w:eastAsia="zh-CN"/>
        </w:rPr>
        <w:t xml:space="preserve">2.2 </w:t>
      </w:r>
      <w:r>
        <w:rPr>
          <w:lang w:eastAsia="zh-CN"/>
        </w:rPr>
        <w:t>使用者</w:t>
      </w:r>
    </w:p>
    <w:p w14:paraId="314BDD3F" w14:textId="77777777" w:rsidR="00255BB9" w:rsidRDefault="00000000">
      <w:pPr>
        <w:rPr>
          <w:lang w:eastAsia="zh-CN"/>
        </w:rPr>
      </w:pPr>
      <w:r>
        <w:rPr>
          <w:lang w:eastAsia="zh-CN"/>
        </w:rPr>
        <w:t>系统管理员、健康管家、客户或家属等。</w:t>
      </w:r>
    </w:p>
    <w:p w14:paraId="46739706" w14:textId="77777777" w:rsidR="00255BB9" w:rsidRDefault="00000000">
      <w:pPr>
        <w:pStyle w:val="1"/>
        <w:rPr>
          <w:lang w:eastAsia="zh-CN"/>
        </w:rPr>
      </w:pPr>
      <w:r>
        <w:rPr>
          <w:lang w:eastAsia="zh-CN"/>
        </w:rPr>
        <w:lastRenderedPageBreak/>
        <w:t xml:space="preserve">3 </w:t>
      </w:r>
      <w:r>
        <w:rPr>
          <w:lang w:eastAsia="zh-CN"/>
        </w:rPr>
        <w:t>需求规定</w:t>
      </w:r>
    </w:p>
    <w:p w14:paraId="5B75928D" w14:textId="77777777" w:rsidR="00255BB9" w:rsidRDefault="00000000">
      <w:pPr>
        <w:pStyle w:val="21"/>
        <w:rPr>
          <w:lang w:eastAsia="zh-CN"/>
        </w:rPr>
      </w:pPr>
      <w:r>
        <w:rPr>
          <w:lang w:eastAsia="zh-CN"/>
        </w:rPr>
        <w:t xml:space="preserve">3.1 </w:t>
      </w:r>
      <w:r>
        <w:rPr>
          <w:lang w:eastAsia="zh-CN"/>
        </w:rPr>
        <w:t>非功能性需求</w:t>
      </w:r>
    </w:p>
    <w:p w14:paraId="48840F1A" w14:textId="77777777" w:rsidR="00255BB9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系统支持并发</w:t>
      </w:r>
      <w:r>
        <w:rPr>
          <w:lang w:eastAsia="zh-CN"/>
        </w:rPr>
        <w:t xml:space="preserve"> 100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用户在线访问。</w:t>
      </w:r>
      <w:r>
        <w:rPr>
          <w:lang w:eastAsia="zh-CN"/>
        </w:rPr>
        <w:br/>
        <w:t xml:space="preserve">- </w:t>
      </w:r>
      <w:r>
        <w:rPr>
          <w:lang w:eastAsia="zh-CN"/>
        </w:rPr>
        <w:t>系统接口响应时间</w:t>
      </w:r>
      <w:r>
        <w:rPr>
          <w:lang w:eastAsia="zh-CN"/>
        </w:rPr>
        <w:t xml:space="preserve"> ≤ 3 </w:t>
      </w:r>
      <w:r>
        <w:rPr>
          <w:lang w:eastAsia="zh-CN"/>
        </w:rPr>
        <w:t>秒。</w:t>
      </w:r>
      <w:r>
        <w:rPr>
          <w:lang w:eastAsia="zh-CN"/>
        </w:rPr>
        <w:br/>
        <w:t xml:space="preserve">- </w:t>
      </w:r>
      <w:r>
        <w:rPr>
          <w:lang w:eastAsia="zh-CN"/>
        </w:rPr>
        <w:t>系统采用基于</w:t>
      </w:r>
      <w:r>
        <w:rPr>
          <w:lang w:eastAsia="zh-CN"/>
        </w:rPr>
        <w:t xml:space="preserve"> RBAC </w:t>
      </w:r>
      <w:r>
        <w:rPr>
          <w:lang w:eastAsia="zh-CN"/>
        </w:rPr>
        <w:t>的权限控制机制。</w:t>
      </w:r>
    </w:p>
    <w:p w14:paraId="0D443728" w14:textId="77777777" w:rsidR="00255BB9" w:rsidRDefault="00000000">
      <w:pPr>
        <w:pStyle w:val="21"/>
        <w:rPr>
          <w:lang w:eastAsia="zh-CN"/>
        </w:rPr>
      </w:pPr>
      <w:r>
        <w:rPr>
          <w:lang w:eastAsia="zh-CN"/>
        </w:rPr>
        <w:t xml:space="preserve">3.2 </w:t>
      </w:r>
      <w:r>
        <w:rPr>
          <w:lang w:eastAsia="zh-CN"/>
        </w:rPr>
        <w:t>功能性需求</w:t>
      </w:r>
    </w:p>
    <w:p w14:paraId="0D04C3CA" w14:textId="77777777" w:rsidR="00255BB9" w:rsidRDefault="00000000">
      <w:pPr>
        <w:rPr>
          <w:lang w:eastAsia="zh-CN"/>
        </w:rPr>
      </w:pPr>
      <w:r>
        <w:rPr>
          <w:lang w:eastAsia="zh-CN"/>
        </w:rPr>
        <w:t>系统需满足以下功能性模块要求，包括但不限于床位管理、客户管理、饮食管理、外出管理和权限管理。</w:t>
      </w:r>
    </w:p>
    <w:p w14:paraId="0AD7D016" w14:textId="77777777" w:rsidR="00255BB9" w:rsidRDefault="00000000">
      <w:pPr>
        <w:pStyle w:val="31"/>
      </w:pPr>
      <w:r>
        <w:t xml:space="preserve">3.2.1 </w:t>
      </w:r>
      <w:proofErr w:type="spellStart"/>
      <w:r>
        <w:t>角色说明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255BB9" w14:paraId="53011B81" w14:textId="77777777" w:rsidTr="001A43EB">
        <w:tc>
          <w:tcPr>
            <w:tcW w:w="4320" w:type="dxa"/>
          </w:tcPr>
          <w:p w14:paraId="14569C35" w14:textId="77777777" w:rsidR="00255BB9" w:rsidRDefault="00000000">
            <w:bookmarkStart w:id="0" w:name="_Hlk201821672"/>
            <w:r>
              <w:t>角色</w:t>
            </w:r>
          </w:p>
        </w:tc>
        <w:tc>
          <w:tcPr>
            <w:tcW w:w="4320" w:type="dxa"/>
          </w:tcPr>
          <w:p w14:paraId="59B36A47" w14:textId="77777777" w:rsidR="00255BB9" w:rsidRDefault="00000000">
            <w:r>
              <w:t>功能权限说明</w:t>
            </w:r>
          </w:p>
        </w:tc>
      </w:tr>
      <w:tr w:rsidR="00255BB9" w14:paraId="52535544" w14:textId="77777777" w:rsidTr="001A43EB">
        <w:tc>
          <w:tcPr>
            <w:tcW w:w="4320" w:type="dxa"/>
          </w:tcPr>
          <w:p w14:paraId="6C890B69" w14:textId="77777777" w:rsidR="00255BB9" w:rsidRDefault="00000000">
            <w:r>
              <w:t>系统管理员</w:t>
            </w:r>
          </w:p>
        </w:tc>
        <w:tc>
          <w:tcPr>
            <w:tcW w:w="4320" w:type="dxa"/>
          </w:tcPr>
          <w:p w14:paraId="6087BC65" w14:textId="77777777" w:rsidR="00255BB9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用户管理、角色管理、床位配置等</w:t>
            </w:r>
          </w:p>
        </w:tc>
      </w:tr>
      <w:tr w:rsidR="00255BB9" w14:paraId="5B3D28BA" w14:textId="77777777" w:rsidTr="001A43EB">
        <w:tc>
          <w:tcPr>
            <w:tcW w:w="4320" w:type="dxa"/>
          </w:tcPr>
          <w:p w14:paraId="61FB0517" w14:textId="77777777" w:rsidR="00255BB9" w:rsidRDefault="00000000">
            <w:proofErr w:type="spellStart"/>
            <w:r>
              <w:t>健康管家</w:t>
            </w:r>
            <w:proofErr w:type="spellEnd"/>
          </w:p>
        </w:tc>
        <w:tc>
          <w:tcPr>
            <w:tcW w:w="4320" w:type="dxa"/>
          </w:tcPr>
          <w:p w14:paraId="75FF3911" w14:textId="77777777" w:rsidR="00255BB9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客户健康信息管理、饮食安排</w:t>
            </w:r>
          </w:p>
        </w:tc>
      </w:tr>
      <w:tr w:rsidR="00255BB9" w14:paraId="07E00B92" w14:textId="77777777" w:rsidTr="001A43EB">
        <w:tc>
          <w:tcPr>
            <w:tcW w:w="4320" w:type="dxa"/>
          </w:tcPr>
          <w:p w14:paraId="5450429B" w14:textId="77777777" w:rsidR="00255BB9" w:rsidRDefault="00000000">
            <w:proofErr w:type="spellStart"/>
            <w:r>
              <w:t>客户</w:t>
            </w:r>
            <w:proofErr w:type="spellEnd"/>
            <w:r>
              <w:t>/</w:t>
            </w:r>
            <w:proofErr w:type="spellStart"/>
            <w:r>
              <w:t>家属</w:t>
            </w:r>
            <w:proofErr w:type="spellEnd"/>
          </w:p>
        </w:tc>
        <w:tc>
          <w:tcPr>
            <w:tcW w:w="4320" w:type="dxa"/>
          </w:tcPr>
          <w:p w14:paraId="261828C0" w14:textId="77777777" w:rsidR="00255BB9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查看饮食、健康记录等</w:t>
            </w:r>
          </w:p>
        </w:tc>
      </w:tr>
    </w:tbl>
    <w:bookmarkEnd w:id="0"/>
    <w:p w14:paraId="39288DE5" w14:textId="77777777" w:rsidR="00255BB9" w:rsidRDefault="00000000">
      <w:pPr>
        <w:pStyle w:val="1"/>
      </w:pPr>
      <w:r>
        <w:t xml:space="preserve">4 </w:t>
      </w:r>
      <w:proofErr w:type="spellStart"/>
      <w:r>
        <w:t>系统环境</w:t>
      </w:r>
      <w:proofErr w:type="spellEnd"/>
    </w:p>
    <w:p w14:paraId="63D86A53" w14:textId="77777777" w:rsidR="00255BB9" w:rsidRDefault="00000000">
      <w:pPr>
        <w:pStyle w:val="21"/>
      </w:pPr>
      <w:r>
        <w:t xml:space="preserve">4.1 </w:t>
      </w:r>
      <w:r>
        <w:t>开发环境</w:t>
      </w:r>
    </w:p>
    <w:p w14:paraId="0073CDB8" w14:textId="77777777" w:rsidR="00255BB9" w:rsidRDefault="00000000">
      <w:r>
        <w:t>开发语言：</w:t>
      </w:r>
      <w:r>
        <w:t>Java</w:t>
      </w:r>
      <w:r>
        <w:br/>
      </w:r>
      <w:r>
        <w:t>框架：</w:t>
      </w:r>
      <w:r>
        <w:t>Spring Boot + MyBatis-Plus</w:t>
      </w:r>
      <w:r>
        <w:br/>
      </w:r>
      <w:r>
        <w:t>数据库：</w:t>
      </w:r>
      <w:r>
        <w:t>MySQL 8.0</w:t>
      </w:r>
      <w:r>
        <w:br/>
      </w:r>
      <w:r>
        <w:t>开发工具：</w:t>
      </w:r>
      <w:r>
        <w:t>IDEA, Postman, Navicat</w:t>
      </w:r>
    </w:p>
    <w:p w14:paraId="75A7BDF8" w14:textId="77777777" w:rsidR="00255BB9" w:rsidRDefault="00000000">
      <w:pPr>
        <w:pStyle w:val="21"/>
      </w:pPr>
      <w:r>
        <w:t xml:space="preserve">4.2 </w:t>
      </w:r>
      <w:r>
        <w:t>运行环境</w:t>
      </w:r>
    </w:p>
    <w:p w14:paraId="3F2FC0CA" w14:textId="77777777" w:rsidR="00255BB9" w:rsidRDefault="00000000">
      <w:r>
        <w:t>应用服务器：</w:t>
      </w:r>
      <w:r>
        <w:t xml:space="preserve">Windows/Linux </w:t>
      </w:r>
      <w:r>
        <w:t>主机</w:t>
      </w:r>
      <w:r>
        <w:br/>
      </w:r>
      <w:r>
        <w:t>浏览器支持：</w:t>
      </w:r>
      <w:r>
        <w:t>Chrome, Edge</w:t>
      </w:r>
      <w:r>
        <w:br/>
      </w:r>
      <w:r>
        <w:t>部署方式：</w:t>
      </w:r>
      <w:r>
        <w:t xml:space="preserve">Spring Boot </w:t>
      </w:r>
      <w:r>
        <w:t>内置</w:t>
      </w:r>
      <w:r>
        <w:t xml:space="preserve"> Tomcat</w:t>
      </w:r>
    </w:p>
    <w:p w14:paraId="2603E7C4" w14:textId="77777777" w:rsidR="00255BB9" w:rsidRDefault="00000000">
      <w:pPr>
        <w:pStyle w:val="1"/>
        <w:rPr>
          <w:lang w:eastAsia="zh-CN"/>
        </w:rPr>
      </w:pPr>
      <w:r>
        <w:rPr>
          <w:lang w:eastAsia="zh-CN"/>
        </w:rPr>
        <w:lastRenderedPageBreak/>
        <w:t xml:space="preserve">5 </w:t>
      </w:r>
      <w:r>
        <w:rPr>
          <w:lang w:eastAsia="zh-CN"/>
        </w:rPr>
        <w:t>具体功能需求</w:t>
      </w:r>
    </w:p>
    <w:p w14:paraId="7EDF10A2" w14:textId="77777777" w:rsidR="00255BB9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床位管理：提供床位增删改查、床位分配与使用情况查看。</w:t>
      </w:r>
      <w:r>
        <w:rPr>
          <w:lang w:eastAsia="zh-CN"/>
        </w:rPr>
        <w:br/>
        <w:t xml:space="preserve">- </w:t>
      </w:r>
      <w:r>
        <w:rPr>
          <w:lang w:eastAsia="zh-CN"/>
        </w:rPr>
        <w:t>客户管理：客户基本信息、健康信息及饮食偏好录入与维护。</w:t>
      </w:r>
      <w:r>
        <w:rPr>
          <w:lang w:eastAsia="zh-CN"/>
        </w:rPr>
        <w:br/>
        <w:t xml:space="preserve">- </w:t>
      </w:r>
      <w:r>
        <w:rPr>
          <w:lang w:eastAsia="zh-CN"/>
        </w:rPr>
        <w:t>饮食管理：维护菜品与菜单，制定客户每日饮食计划。</w:t>
      </w:r>
      <w:r>
        <w:rPr>
          <w:lang w:eastAsia="zh-CN"/>
        </w:rPr>
        <w:br/>
        <w:t xml:space="preserve">- </w:t>
      </w:r>
      <w:r>
        <w:rPr>
          <w:lang w:eastAsia="zh-CN"/>
        </w:rPr>
        <w:t>外出管理：客户外出申请、审批与记录管理。</w:t>
      </w:r>
      <w:r>
        <w:rPr>
          <w:lang w:eastAsia="zh-CN"/>
        </w:rPr>
        <w:br/>
        <w:t xml:space="preserve">- </w:t>
      </w:r>
      <w:r>
        <w:rPr>
          <w:lang w:eastAsia="zh-CN"/>
        </w:rPr>
        <w:t>用户权限管理：用户登录、角色授权、权限控制。</w:t>
      </w:r>
    </w:p>
    <w:p w14:paraId="4E8E0D2A" w14:textId="77777777" w:rsidR="00255BB9" w:rsidRDefault="00000000">
      <w:pPr>
        <w:pStyle w:val="1"/>
        <w:rPr>
          <w:lang w:eastAsia="zh-CN"/>
        </w:rPr>
      </w:pPr>
      <w:r>
        <w:rPr>
          <w:lang w:eastAsia="zh-CN"/>
        </w:rPr>
        <w:t xml:space="preserve">10 </w:t>
      </w:r>
      <w:r>
        <w:rPr>
          <w:lang w:eastAsia="zh-CN"/>
        </w:rPr>
        <w:t>接口设计</w:t>
      </w:r>
    </w:p>
    <w:p w14:paraId="3A9BD6E8" w14:textId="77777777" w:rsidR="00255BB9" w:rsidRDefault="00000000">
      <w:pPr>
        <w:rPr>
          <w:lang w:eastAsia="zh-CN"/>
        </w:rPr>
      </w:pPr>
      <w:r>
        <w:rPr>
          <w:lang w:eastAsia="zh-CN"/>
        </w:rPr>
        <w:t>以下为部分模块接口示例：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6"/>
        <w:gridCol w:w="1438"/>
        <w:gridCol w:w="1669"/>
        <w:gridCol w:w="1439"/>
        <w:gridCol w:w="1437"/>
        <w:gridCol w:w="1437"/>
      </w:tblGrid>
      <w:tr w:rsidR="00255BB9" w14:paraId="29E243D7" w14:textId="77777777">
        <w:tc>
          <w:tcPr>
            <w:tcW w:w="1440" w:type="dxa"/>
          </w:tcPr>
          <w:p w14:paraId="0790432C" w14:textId="77777777" w:rsidR="00255BB9" w:rsidRDefault="00000000">
            <w:proofErr w:type="spellStart"/>
            <w:r>
              <w:t>接口名称</w:t>
            </w:r>
            <w:proofErr w:type="spellEnd"/>
          </w:p>
        </w:tc>
        <w:tc>
          <w:tcPr>
            <w:tcW w:w="1440" w:type="dxa"/>
          </w:tcPr>
          <w:p w14:paraId="446DAE00" w14:textId="77777777" w:rsidR="00255BB9" w:rsidRDefault="00000000">
            <w:r>
              <w:t>请求方法</w:t>
            </w:r>
          </w:p>
        </w:tc>
        <w:tc>
          <w:tcPr>
            <w:tcW w:w="1440" w:type="dxa"/>
          </w:tcPr>
          <w:p w14:paraId="3EB906A0" w14:textId="77777777" w:rsidR="00255BB9" w:rsidRDefault="00000000">
            <w:r>
              <w:t>URL</w:t>
            </w:r>
          </w:p>
        </w:tc>
        <w:tc>
          <w:tcPr>
            <w:tcW w:w="1440" w:type="dxa"/>
          </w:tcPr>
          <w:p w14:paraId="5B3FECAF" w14:textId="77777777" w:rsidR="00255BB9" w:rsidRDefault="00000000">
            <w:r>
              <w:t>请求参数</w:t>
            </w:r>
          </w:p>
        </w:tc>
        <w:tc>
          <w:tcPr>
            <w:tcW w:w="1440" w:type="dxa"/>
          </w:tcPr>
          <w:p w14:paraId="3E67D722" w14:textId="77777777" w:rsidR="00255BB9" w:rsidRDefault="00000000">
            <w:r>
              <w:t>返回值</w:t>
            </w:r>
          </w:p>
        </w:tc>
        <w:tc>
          <w:tcPr>
            <w:tcW w:w="1440" w:type="dxa"/>
          </w:tcPr>
          <w:p w14:paraId="30B4F9DC" w14:textId="77777777" w:rsidR="00255BB9" w:rsidRDefault="00000000">
            <w:r>
              <w:t>权限要求</w:t>
            </w:r>
          </w:p>
        </w:tc>
      </w:tr>
      <w:tr w:rsidR="00255BB9" w14:paraId="4A72D067" w14:textId="77777777">
        <w:tc>
          <w:tcPr>
            <w:tcW w:w="1440" w:type="dxa"/>
          </w:tcPr>
          <w:p w14:paraId="68515D8E" w14:textId="77777777" w:rsidR="00255BB9" w:rsidRDefault="00000000">
            <w:r>
              <w:t>获取床位列表</w:t>
            </w:r>
          </w:p>
        </w:tc>
        <w:tc>
          <w:tcPr>
            <w:tcW w:w="1440" w:type="dxa"/>
          </w:tcPr>
          <w:p w14:paraId="147EF13F" w14:textId="77777777" w:rsidR="00255BB9" w:rsidRDefault="00000000">
            <w:r>
              <w:t>GET</w:t>
            </w:r>
          </w:p>
        </w:tc>
        <w:tc>
          <w:tcPr>
            <w:tcW w:w="1440" w:type="dxa"/>
          </w:tcPr>
          <w:p w14:paraId="64F9BD80" w14:textId="77777777" w:rsidR="00255BB9" w:rsidRDefault="00000000">
            <w:r>
              <w:t>/bed/list</w:t>
            </w:r>
          </w:p>
        </w:tc>
        <w:tc>
          <w:tcPr>
            <w:tcW w:w="1440" w:type="dxa"/>
          </w:tcPr>
          <w:p w14:paraId="5BE7B981" w14:textId="77777777" w:rsidR="00255BB9" w:rsidRDefault="00000000">
            <w:r>
              <w:t>pageNum, pageSize</w:t>
            </w:r>
          </w:p>
        </w:tc>
        <w:tc>
          <w:tcPr>
            <w:tcW w:w="1440" w:type="dxa"/>
          </w:tcPr>
          <w:p w14:paraId="63C47A2E" w14:textId="77777777" w:rsidR="00255BB9" w:rsidRDefault="00000000">
            <w:r>
              <w:t>床位分页数据</w:t>
            </w:r>
          </w:p>
        </w:tc>
        <w:tc>
          <w:tcPr>
            <w:tcW w:w="1440" w:type="dxa"/>
          </w:tcPr>
          <w:p w14:paraId="03901B45" w14:textId="77777777" w:rsidR="00255BB9" w:rsidRDefault="00000000">
            <w:r>
              <w:t>管理员</w:t>
            </w:r>
          </w:p>
        </w:tc>
      </w:tr>
      <w:tr w:rsidR="00255BB9" w14:paraId="29858231" w14:textId="77777777">
        <w:tc>
          <w:tcPr>
            <w:tcW w:w="1440" w:type="dxa"/>
          </w:tcPr>
          <w:p w14:paraId="31B1CAF2" w14:textId="77777777" w:rsidR="00255BB9" w:rsidRDefault="00000000">
            <w:r>
              <w:t>新增客户</w:t>
            </w:r>
          </w:p>
        </w:tc>
        <w:tc>
          <w:tcPr>
            <w:tcW w:w="1440" w:type="dxa"/>
          </w:tcPr>
          <w:p w14:paraId="0CC3835A" w14:textId="77777777" w:rsidR="00255BB9" w:rsidRDefault="00000000">
            <w:r>
              <w:t>POST</w:t>
            </w:r>
          </w:p>
        </w:tc>
        <w:tc>
          <w:tcPr>
            <w:tcW w:w="1440" w:type="dxa"/>
          </w:tcPr>
          <w:p w14:paraId="4392DA94" w14:textId="77777777" w:rsidR="00255BB9" w:rsidRDefault="00000000">
            <w:r>
              <w:t>/customer/add</w:t>
            </w:r>
          </w:p>
        </w:tc>
        <w:tc>
          <w:tcPr>
            <w:tcW w:w="1440" w:type="dxa"/>
          </w:tcPr>
          <w:p w14:paraId="73D83328" w14:textId="77777777" w:rsidR="00255BB9" w:rsidRDefault="00000000">
            <w:r>
              <w:t>客户对象</w:t>
            </w:r>
            <w:r>
              <w:t xml:space="preserve"> JSON</w:t>
            </w:r>
          </w:p>
        </w:tc>
        <w:tc>
          <w:tcPr>
            <w:tcW w:w="1440" w:type="dxa"/>
          </w:tcPr>
          <w:p w14:paraId="482F8C1A" w14:textId="77777777" w:rsidR="00255BB9" w:rsidRDefault="00000000">
            <w:r>
              <w:t>操作结果</w:t>
            </w:r>
          </w:p>
        </w:tc>
        <w:tc>
          <w:tcPr>
            <w:tcW w:w="1440" w:type="dxa"/>
          </w:tcPr>
          <w:p w14:paraId="631EA3F9" w14:textId="77777777" w:rsidR="00255BB9" w:rsidRDefault="00000000">
            <w:r>
              <w:t>管理员</w:t>
            </w:r>
          </w:p>
        </w:tc>
      </w:tr>
      <w:tr w:rsidR="00255BB9" w14:paraId="694D5421" w14:textId="77777777">
        <w:tc>
          <w:tcPr>
            <w:tcW w:w="1440" w:type="dxa"/>
          </w:tcPr>
          <w:p w14:paraId="01E05983" w14:textId="77777777" w:rsidR="00255BB9" w:rsidRDefault="00000000">
            <w:r>
              <w:t>获取今日菜单</w:t>
            </w:r>
          </w:p>
        </w:tc>
        <w:tc>
          <w:tcPr>
            <w:tcW w:w="1440" w:type="dxa"/>
          </w:tcPr>
          <w:p w14:paraId="16D6A38D" w14:textId="77777777" w:rsidR="00255BB9" w:rsidRDefault="00000000">
            <w:r>
              <w:t>GET</w:t>
            </w:r>
          </w:p>
        </w:tc>
        <w:tc>
          <w:tcPr>
            <w:tcW w:w="1440" w:type="dxa"/>
          </w:tcPr>
          <w:p w14:paraId="434D0B1A" w14:textId="77777777" w:rsidR="00255BB9" w:rsidRDefault="00000000">
            <w:r>
              <w:t>/meal/today</w:t>
            </w:r>
          </w:p>
        </w:tc>
        <w:tc>
          <w:tcPr>
            <w:tcW w:w="1440" w:type="dxa"/>
          </w:tcPr>
          <w:p w14:paraId="7DAFBBBC" w14:textId="77777777" w:rsidR="00255BB9" w:rsidRDefault="00000000">
            <w:r>
              <w:t>无</w:t>
            </w:r>
          </w:p>
        </w:tc>
        <w:tc>
          <w:tcPr>
            <w:tcW w:w="1440" w:type="dxa"/>
          </w:tcPr>
          <w:p w14:paraId="59C20C96" w14:textId="77777777" w:rsidR="00255BB9" w:rsidRDefault="00000000">
            <w:r>
              <w:t>菜单</w:t>
            </w:r>
            <w:r>
              <w:t xml:space="preserve"> JSON</w:t>
            </w:r>
          </w:p>
        </w:tc>
        <w:tc>
          <w:tcPr>
            <w:tcW w:w="1440" w:type="dxa"/>
          </w:tcPr>
          <w:p w14:paraId="0469C8E9" w14:textId="77777777" w:rsidR="00255BB9" w:rsidRDefault="00000000">
            <w:r>
              <w:t>管理员</w:t>
            </w:r>
            <w:r>
              <w:t>/</w:t>
            </w:r>
            <w:r>
              <w:t>护工</w:t>
            </w:r>
          </w:p>
        </w:tc>
      </w:tr>
    </w:tbl>
    <w:p w14:paraId="56A16CC0" w14:textId="77777777" w:rsidR="001806DB" w:rsidRDefault="001806DB"/>
    <w:sectPr w:rsidR="001806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3233933">
    <w:abstractNumId w:val="8"/>
  </w:num>
  <w:num w:numId="2" w16cid:durableId="469589319">
    <w:abstractNumId w:val="6"/>
  </w:num>
  <w:num w:numId="3" w16cid:durableId="1744333101">
    <w:abstractNumId w:val="5"/>
  </w:num>
  <w:num w:numId="4" w16cid:durableId="1400790086">
    <w:abstractNumId w:val="4"/>
  </w:num>
  <w:num w:numId="5" w16cid:durableId="1796177460">
    <w:abstractNumId w:val="7"/>
  </w:num>
  <w:num w:numId="6" w16cid:durableId="337973069">
    <w:abstractNumId w:val="3"/>
  </w:num>
  <w:num w:numId="7" w16cid:durableId="2088458940">
    <w:abstractNumId w:val="2"/>
  </w:num>
  <w:num w:numId="8" w16cid:durableId="512719752">
    <w:abstractNumId w:val="1"/>
  </w:num>
  <w:num w:numId="9" w16cid:durableId="115615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6DB"/>
    <w:rsid w:val="001A43EB"/>
    <w:rsid w:val="00255BB9"/>
    <w:rsid w:val="0029639D"/>
    <w:rsid w:val="00326F90"/>
    <w:rsid w:val="00516408"/>
    <w:rsid w:val="006C24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29835D"/>
  <w14:defaultImageDpi w14:val="300"/>
  <w15:docId w15:val="{0ADCBDDE-85A7-4840-AC4A-404129AC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498</Words>
  <Characters>599</Characters>
  <Application>Microsoft Office Word</Application>
  <DocSecurity>0</DocSecurity>
  <Lines>299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可 梁</cp:lastModifiedBy>
  <cp:revision>2</cp:revision>
  <dcterms:created xsi:type="dcterms:W3CDTF">2013-12-23T23:15:00Z</dcterms:created>
  <dcterms:modified xsi:type="dcterms:W3CDTF">2025-06-26T01:55:00Z</dcterms:modified>
  <cp:category/>
</cp:coreProperties>
</file>